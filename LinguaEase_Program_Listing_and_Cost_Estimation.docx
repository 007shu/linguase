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LinguaEase - AI-Powered Language Learning App</w:t>
      </w:r>
    </w:p>
    <w:p>
      <w:pPr>
        <w:pStyle w:val="Heading2"/>
      </w:pPr>
      <w:r>
        <w:t>Program Listing - Sub Topics</w:t>
      </w:r>
    </w:p>
    <w:p>
      <w:pPr>
        <w:pStyle w:val="Heading3"/>
      </w:pPr>
      <w:r>
        <w:t>1. User Interface (UI) &amp; Navigation</w:t>
      </w:r>
    </w:p>
    <w:p>
      <w:r>
        <w:t>• Main Menu (Home, Courses, Progress, Settings)</w:t>
      </w:r>
    </w:p>
    <w:p>
      <w:r>
        <w:t>• Language Selection</w:t>
      </w:r>
    </w:p>
    <w:p>
      <w:r>
        <w:t>• Course Modules UI (Lessons, Quizzes, Crosswords)</w:t>
      </w:r>
    </w:p>
    <w:p>
      <w:r>
        <w:t>• Interactive Elements (Drag &amp; Drop, Speech Input, Picture Identification)</w:t>
      </w:r>
    </w:p>
    <w:p>
      <w:pPr>
        <w:pStyle w:val="Heading3"/>
      </w:pPr>
      <w:r>
        <w:t>2. AI-Powered Language Learning Features</w:t>
      </w:r>
    </w:p>
    <w:p>
      <w:r>
        <w:t>• Offline AI Chatbot for Language Practice</w:t>
      </w:r>
    </w:p>
    <w:p>
      <w:r>
        <w:t>• AI-based Adaptive Quiz System</w:t>
      </w:r>
    </w:p>
    <w:p>
      <w:r>
        <w:t>• Speech Recognition &amp; Pronunciation Correction</w:t>
      </w:r>
    </w:p>
    <w:p>
      <w:r>
        <w:t>• Levenshtein Distance Algorithm for Spelling and Sentence Correction</w:t>
      </w:r>
    </w:p>
    <w:p>
      <w:pPr>
        <w:pStyle w:val="Heading3"/>
      </w:pPr>
      <w:r>
        <w:t>3. Content Management System (CMS)</w:t>
      </w:r>
    </w:p>
    <w:p>
      <w:r>
        <w:t>• Lesson Creation &amp; Management</w:t>
      </w:r>
    </w:p>
    <w:p>
      <w:r>
        <w:t>• Dynamic Quiz &amp; Crossword Generation using AI</w:t>
      </w:r>
    </w:p>
    <w:p>
      <w:r>
        <w:t>• Flashcards &amp; Vocabulary Builder</w:t>
      </w:r>
    </w:p>
    <w:p>
      <w:pPr>
        <w:pStyle w:val="Heading3"/>
      </w:pPr>
      <w:r>
        <w:t>4. Machine Learning Integration (TensorFlow Lite - TFLite)</w:t>
      </w:r>
    </w:p>
    <w:p>
      <w:r>
        <w:t>• Model Training for Language Processing</w:t>
      </w:r>
    </w:p>
    <w:p>
      <w:r>
        <w:t>• AI-Based Quiz Difficulty Adaptation</w:t>
      </w:r>
    </w:p>
    <w:p>
      <w:r>
        <w:t>• AI-Powered Word Suggestions &amp; Sentence Formation</w:t>
      </w:r>
    </w:p>
    <w:p>
      <w:pPr>
        <w:pStyle w:val="Heading3"/>
      </w:pPr>
      <w:r>
        <w:t>5. Database &amp; Storage</w:t>
      </w:r>
    </w:p>
    <w:p>
      <w:r>
        <w:t>• Local Database (Room/SQLite) for Offline Data</w:t>
      </w:r>
    </w:p>
    <w:p>
      <w:r>
        <w:t>• Cloud Storage for User Progress Sync (Optional)</w:t>
      </w:r>
    </w:p>
    <w:p>
      <w:r>
        <w:t>• JSON Data Handling for Lesson Content</w:t>
      </w:r>
    </w:p>
    <w:p>
      <w:pPr>
        <w:pStyle w:val="Heading3"/>
      </w:pPr>
      <w:r>
        <w:t>6. Gamification &amp; User Engagement</w:t>
      </w:r>
    </w:p>
    <w:p>
      <w:r>
        <w:t>• XP &amp; Level System</w:t>
      </w:r>
    </w:p>
    <w:p>
      <w:r>
        <w:t>• Badges &amp; Achievements</w:t>
      </w:r>
    </w:p>
    <w:p>
      <w:r>
        <w:t>• Daily Streak Tracking</w:t>
      </w:r>
    </w:p>
    <w:p>
      <w:pPr>
        <w:pStyle w:val="Heading3"/>
      </w:pPr>
      <w:r>
        <w:t>7. Security &amp; User Authentication</w:t>
      </w:r>
    </w:p>
    <w:p>
      <w:r>
        <w:t>• Login &amp; Registration (Google Sign-In, Email Authentication)</w:t>
      </w:r>
    </w:p>
    <w:p>
      <w:r>
        <w:t>• Data Encryption for User Progress &amp; Preferences</w:t>
      </w:r>
    </w:p>
    <w:p>
      <w:pPr>
        <w:pStyle w:val="Heading2"/>
      </w:pPr>
      <w:r>
        <w:t>5.1 Cost Estimation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Estimated Cost (₹)</w:t>
            </w:r>
          </w:p>
        </w:tc>
      </w:tr>
      <w:tr>
        <w:tc>
          <w:tcPr>
            <w:tcW w:type="dxa" w:w="4320"/>
          </w:tcPr>
          <w:p>
            <w:r>
              <w:t>Development Tools &amp; Software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Android Studio (Free)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TensorFlow Lite (Open Source)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Firebase (Optional – Free Tier)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GitHub/GitLab (Version Control - Free)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Development &amp; AI Model Training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AI Model Training (Cloud GPU Usage)</w:t>
            </w:r>
          </w:p>
        </w:tc>
        <w:tc>
          <w:tcPr>
            <w:tcW w:type="dxa" w:w="4320"/>
          </w:tcPr>
          <w:p>
            <w:r>
              <w:t>5,000</w:t>
            </w:r>
          </w:p>
        </w:tc>
      </w:tr>
      <w:tr>
        <w:tc>
          <w:tcPr>
            <w:tcW w:type="dxa" w:w="4320"/>
          </w:tcPr>
          <w:p>
            <w:r>
              <w:t>Data Collection &amp; Preprocessing</w:t>
            </w:r>
          </w:p>
        </w:tc>
        <w:tc>
          <w:tcPr>
            <w:tcW w:type="dxa" w:w="4320"/>
          </w:tcPr>
          <w:p>
            <w:r>
              <w:t>3,000</w:t>
            </w:r>
          </w:p>
        </w:tc>
      </w:tr>
      <w:tr>
        <w:tc>
          <w:tcPr>
            <w:tcW w:type="dxa" w:w="4320"/>
          </w:tcPr>
          <w:p>
            <w:r>
              <w:t>Design &amp; UI/UX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UI/UX Design (Freelancer or Figma Pro)</w:t>
            </w:r>
          </w:p>
        </w:tc>
        <w:tc>
          <w:tcPr>
            <w:tcW w:type="dxa" w:w="4320"/>
          </w:tcPr>
          <w:p>
            <w:r>
              <w:t>5,000</w:t>
            </w:r>
          </w:p>
        </w:tc>
      </w:tr>
      <w:tr>
        <w:tc>
          <w:tcPr>
            <w:tcW w:type="dxa" w:w="4320"/>
          </w:tcPr>
          <w:p>
            <w:r>
              <w:t>Icons &amp; Graphics</w:t>
            </w:r>
          </w:p>
        </w:tc>
        <w:tc>
          <w:tcPr>
            <w:tcW w:type="dxa" w:w="4320"/>
          </w:tcPr>
          <w:p>
            <w:r>
              <w:t>2,000</w:t>
            </w:r>
          </w:p>
        </w:tc>
      </w:tr>
      <w:tr>
        <w:tc>
          <w:tcPr>
            <w:tcW w:type="dxa" w:w="4320"/>
          </w:tcPr>
          <w:p>
            <w:r>
              <w:t>App Development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Android Developer (Freelancer – Partial Assistance)</w:t>
            </w:r>
          </w:p>
        </w:tc>
        <w:tc>
          <w:tcPr>
            <w:tcW w:type="dxa" w:w="4320"/>
          </w:tcPr>
          <w:p>
            <w:r>
              <w:t>15,000</w:t>
            </w:r>
          </w:p>
        </w:tc>
      </w:tr>
      <w:tr>
        <w:tc>
          <w:tcPr>
            <w:tcW w:type="dxa" w:w="4320"/>
          </w:tcPr>
          <w:p>
            <w:r>
              <w:t>Backend Setup &amp; Integration</w:t>
            </w:r>
          </w:p>
        </w:tc>
        <w:tc>
          <w:tcPr>
            <w:tcW w:type="dxa" w:w="4320"/>
          </w:tcPr>
          <w:p>
            <w:r>
              <w:t>5,000</w:t>
            </w:r>
          </w:p>
        </w:tc>
      </w:tr>
      <w:tr>
        <w:tc>
          <w:tcPr>
            <w:tcW w:type="dxa" w:w="4320"/>
          </w:tcPr>
          <w:p>
            <w:r>
              <w:t>Testing &amp; Debugging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Device Testing (Purchase/Rent Extra Devices)</w:t>
            </w:r>
          </w:p>
        </w:tc>
        <w:tc>
          <w:tcPr>
            <w:tcW w:type="dxa" w:w="4320"/>
          </w:tcPr>
          <w:p>
            <w:r>
              <w:t>5,000</w:t>
            </w:r>
          </w:p>
        </w:tc>
      </w:tr>
      <w:tr>
        <w:tc>
          <w:tcPr>
            <w:tcW w:type="dxa" w:w="4320"/>
          </w:tcPr>
          <w:p>
            <w:r>
              <w:t>Beta Testing &amp; User Feedback</w:t>
            </w:r>
          </w:p>
        </w:tc>
        <w:tc>
          <w:tcPr>
            <w:tcW w:type="dxa" w:w="4320"/>
          </w:tcPr>
          <w:p>
            <w:r>
              <w:t>2,000</w:t>
            </w:r>
          </w:p>
        </w:tc>
      </w:tr>
      <w:tr>
        <w:tc>
          <w:tcPr>
            <w:tcW w:type="dxa" w:w="4320"/>
          </w:tcPr>
          <w:p>
            <w:r>
              <w:t>Marketing &amp; Deployment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Google Play Store Listing Fee (One-time)</w:t>
            </w:r>
          </w:p>
        </w:tc>
        <w:tc>
          <w:tcPr>
            <w:tcW w:type="dxa" w:w="4320"/>
          </w:tcPr>
          <w:p>
            <w:r>
              <w:t>2,500</w:t>
            </w:r>
          </w:p>
        </w:tc>
      </w:tr>
      <w:tr>
        <w:tc>
          <w:tcPr>
            <w:tcW w:type="dxa" w:w="4320"/>
          </w:tcPr>
          <w:p>
            <w:r>
              <w:t>App Promotion &amp; Initial Marketing</w:t>
            </w:r>
          </w:p>
        </w:tc>
        <w:tc>
          <w:tcPr>
            <w:tcW w:type="dxa" w:w="4320"/>
          </w:tcPr>
          <w:p>
            <w:r>
              <w:t>5,000</w:t>
            </w:r>
          </w:p>
        </w:tc>
      </w:tr>
      <w:tr>
        <w:tc>
          <w:tcPr>
            <w:tcW w:type="dxa" w:w="4320"/>
          </w:tcPr>
          <w:p>
            <w:r>
              <w:t>Total Estimated Cost</w:t>
            </w:r>
          </w:p>
        </w:tc>
        <w:tc>
          <w:tcPr>
            <w:tcW w:type="dxa" w:w="4320"/>
          </w:tcPr>
          <w:p>
            <w:r>
              <w:t>₹49,500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